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Graded Sample</w:t>
      </w:r>
    </w:p>
    <w:p>
      <w:r>
        <w:t>Midterm Paper - Average Student</w:t>
      </w:r>
    </w:p>
    <w:p>
      <w:r>
        <w:t>Marks: 28/40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