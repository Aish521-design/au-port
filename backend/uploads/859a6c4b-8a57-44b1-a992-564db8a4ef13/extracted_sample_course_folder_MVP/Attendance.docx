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Attendance record for weeks 1-6</w:t>
      </w:r>
    </w:p>
    <w:p>
      <w:r>
        <w:t>Present/Absent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