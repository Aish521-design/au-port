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Midterm Examination</w:t>
      </w:r>
    </w:p>
    <w:p>
      <w:r>
        <w:t>Total Marks: 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