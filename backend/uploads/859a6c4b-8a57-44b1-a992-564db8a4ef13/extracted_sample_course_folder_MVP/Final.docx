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 Exam</w:t>
      </w:r>
    </w:p>
    <w:p>
      <w:r>
        <w:t>Total Marks: 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