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 Solution</w:t>
      </w:r>
    </w:p>
    <w:p>
      <w:r>
        <w:t>Answer Key for Quiz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